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專題_食物相剋系統 程式功能標記報告</w:t>
      </w:r>
    </w:p>
    <w:p>
      <w:pPr>
        <w:pStyle w:val="Heading2"/>
      </w:pPr>
      <w:r>
        <w:t>1. Form1.cs - 主程式檔案</w:t>
      </w:r>
    </w:p>
    <w:p>
      <w:pPr>
        <w:pStyle w:val="ListBullet"/>
      </w:pPr>
      <w:r>
        <w:t>涵蓋課本功能：</w:t>
      </w:r>
    </w:p>
    <w:p>
      <w:pPr>
        <w:pStyle w:val="ListBullet"/>
      </w:pPr>
      <w:r>
        <w:t>- 類別與物件</w:t>
      </w:r>
    </w:p>
    <w:p>
      <w:pPr>
        <w:pStyle w:val="ListBullet"/>
      </w:pPr>
      <w:r>
        <w:t>- 建構子</w:t>
      </w:r>
    </w:p>
    <w:p>
      <w:pPr>
        <w:pStyle w:val="ListBullet"/>
      </w:pPr>
      <w:r>
        <w:t>- 靜態成員 (public static Dictionary&lt;string, FoodData&gt; foodInfo)</w:t>
      </w:r>
    </w:p>
    <w:p>
      <w:pPr>
        <w:pStyle w:val="ListBullet"/>
      </w:pPr>
      <w:r>
        <w:t>- 檔案操作 (讀寫 JSON 檔 accounts.json、food.json、records.json)</w:t>
      </w:r>
    </w:p>
    <w:p>
      <w:pPr>
        <w:pStyle w:val="ListBullet"/>
      </w:pPr>
      <w:r>
        <w:t>- 例外處理 (try-catch 讀取 JSON 時)</w:t>
      </w:r>
    </w:p>
    <w:p>
      <w:pPr>
        <w:pStyle w:val="ListBullet"/>
      </w:pPr>
      <w:r>
        <w:t>- 事件處理 (button1_Click, button2_Click, button3_Click, timerScroll_Tick, timerColor_Tick)</w:t>
      </w:r>
    </w:p>
    <w:p>
      <w:pPr>
        <w:pStyle w:val="ListBullet"/>
      </w:pPr>
      <w:r>
        <w:t>- 委派與多執行續 (Timer 事件)</w:t>
      </w:r>
    </w:p>
    <w:p>
      <w:pPr>
        <w:pStyle w:val="ListBullet"/>
      </w:pPr>
      <w:r>
        <w:t>- 字串處理 (JsonSerializer, Encoding.UTF8)</w:t>
      </w:r>
    </w:p>
    <w:p>
      <w:pPr>
        <w:pStyle w:val="Heading2"/>
      </w:pPr>
      <w:r>
        <w:t>2. AccountForm.cs - 帳號詳細介面</w:t>
      </w:r>
    </w:p>
    <w:p>
      <w:pPr>
        <w:pStyle w:val="ListBullet"/>
      </w:pPr>
      <w:r>
        <w:t>涵蓋課本功能：</w:t>
      </w:r>
    </w:p>
    <w:p>
      <w:pPr>
        <w:pStyle w:val="ListBullet"/>
      </w:pPr>
      <w:r>
        <w:t>- 繼承 (GuestForm 繼承自 AccountForm)</w:t>
      </w:r>
    </w:p>
    <w:p>
      <w:pPr>
        <w:pStyle w:val="ListBullet"/>
      </w:pPr>
      <w:r>
        <w:t>- 事件處理 (按鈕點擊、滑鼠事件)</w:t>
      </w:r>
    </w:p>
    <w:p>
      <w:pPr>
        <w:pStyle w:val="ListBullet"/>
      </w:pPr>
      <w:r>
        <w:t>- 例外處理</w:t>
      </w:r>
    </w:p>
    <w:p>
      <w:pPr>
        <w:pStyle w:val="ListBullet"/>
      </w:pPr>
      <w:r>
        <w:t>- 動態控制項生成 (動態新增食物按鈕)</w:t>
      </w:r>
    </w:p>
    <w:p>
      <w:pPr>
        <w:pStyle w:val="ListBullet"/>
      </w:pPr>
      <w:r>
        <w:t>- 檔案操作 (透過 Form1 全域變數讀取 foodInfo)</w:t>
      </w:r>
    </w:p>
    <w:p>
      <w:pPr>
        <w:pStyle w:val="ListBullet"/>
      </w:pPr>
      <w:r>
        <w:t>- 封裝 (private 欄位和 public 方法)</w:t>
      </w:r>
    </w:p>
    <w:p>
      <w:pPr>
        <w:pStyle w:val="Heading2"/>
      </w:pPr>
      <w:r>
        <w:t>3. GuestForm.cs - 訪客限制介面 (繼承示範)</w:t>
      </w:r>
    </w:p>
    <w:p>
      <w:pPr>
        <w:pStyle w:val="ListBullet"/>
      </w:pPr>
      <w:r>
        <w:t>涵蓋課本功能：</w:t>
      </w:r>
    </w:p>
    <w:p>
      <w:pPr>
        <w:pStyle w:val="ListBullet"/>
      </w:pPr>
      <w:r>
        <w:t>- 繼承</w:t>
      </w:r>
    </w:p>
    <w:p>
      <w:pPr>
        <w:pStyle w:val="ListBullet"/>
      </w:pPr>
      <w:r>
        <w:t>- 方法覆寫(override) (限制訪客新增與記錄行為)</w:t>
      </w:r>
    </w:p>
    <w:p>
      <w:pPr>
        <w:pStyle w:val="ListBullet"/>
      </w:pPr>
      <w:r>
        <w:t>- 事件處理 (載入事件重定義)</w:t>
      </w:r>
    </w:p>
    <w:p>
      <w:pPr>
        <w:pStyle w:val="Heading2"/>
      </w:pPr>
      <w:r>
        <w:t>4. ProvideForm.cs - 食物資料新增與刪除</w:t>
      </w:r>
    </w:p>
    <w:p>
      <w:pPr>
        <w:pStyle w:val="ListBullet"/>
      </w:pPr>
      <w:r>
        <w:t>涵蓋課本功能：</w:t>
      </w:r>
    </w:p>
    <w:p>
      <w:pPr>
        <w:pStyle w:val="ListBullet"/>
      </w:pPr>
      <w:r>
        <w:t>- 檔案操作 (讀寫 food.json)</w:t>
      </w:r>
    </w:p>
    <w:p>
      <w:pPr>
        <w:pStyle w:val="ListBullet"/>
      </w:pPr>
      <w:r>
        <w:t>- 事件處理 (按鈕事件)</w:t>
      </w:r>
    </w:p>
    <w:p>
      <w:pPr>
        <w:pStyle w:val="ListBullet"/>
      </w:pPr>
      <w:r>
        <w:t>- LINQ 與集合操作 (Split、Select、ToList)</w:t>
      </w:r>
    </w:p>
    <w:p>
      <w:pPr>
        <w:pStyle w:val="ListBullet"/>
      </w:pPr>
      <w:r>
        <w:t>- 例外處理</w:t>
      </w:r>
    </w:p>
    <w:p>
      <w:pPr>
        <w:pStyle w:val="ListBullet"/>
      </w:pPr>
      <w:r>
        <w:t>- 字串處理</w:t>
      </w:r>
    </w:p>
    <w:p>
      <w:pPr>
        <w:pStyle w:val="ListBullet"/>
      </w:pPr>
      <w:r>
        <w:t>- 動態 UI 控制 (更新 ComboBox 與動態按鈕)</w:t>
      </w:r>
    </w:p>
    <w:p>
      <w:pPr>
        <w:pStyle w:val="Heading2"/>
      </w:pPr>
      <w:r>
        <w:t>5. FoodLogForm.cs - 飲食紀錄功能</w:t>
      </w:r>
    </w:p>
    <w:p>
      <w:pPr>
        <w:pStyle w:val="ListBullet"/>
      </w:pPr>
      <w:r>
        <w:t>涵蓋課本功能：</w:t>
      </w:r>
    </w:p>
    <w:p>
      <w:pPr>
        <w:pStyle w:val="ListBullet"/>
      </w:pPr>
      <w:r>
        <w:t>- 檔案操作 (讀寫 records.json)</w:t>
      </w:r>
    </w:p>
    <w:p>
      <w:pPr>
        <w:pStyle w:val="ListBullet"/>
      </w:pPr>
      <w:r>
        <w:t>- 日期時間處理 (DateTime、TimeSpan、星期計算)</w:t>
      </w:r>
    </w:p>
    <w:p>
      <w:pPr>
        <w:pStyle w:val="ListBullet"/>
      </w:pPr>
      <w:r>
        <w:t>- 集合與 LINQ (分組、排序、過濾)</w:t>
      </w:r>
    </w:p>
    <w:p>
      <w:pPr>
        <w:pStyle w:val="ListBullet"/>
      </w:pPr>
      <w:r>
        <w:t>- 委派與事件處理 (Load、Resize、按鈕事件)</w:t>
      </w:r>
    </w:p>
    <w:p>
      <w:pPr>
        <w:pStyle w:val="ListBullet"/>
      </w:pPr>
      <w:r>
        <w:t>- 字串格式化</w:t>
      </w:r>
    </w:p>
    <w:p>
      <w:pPr>
        <w:pStyle w:val="ListBullet"/>
      </w:pPr>
      <w:r>
        <w:t>- 自訂類別定義 (DietRecord)</w:t>
      </w:r>
    </w:p>
    <w:p>
      <w:pPr>
        <w:pStyle w:val="ListBullet"/>
      </w:pPr>
      <w:r>
        <w:t>- CSV 匯出功能實作</w:t>
      </w:r>
    </w:p>
    <w:p>
      <w:pPr>
        <w:pStyle w:val="Heading2"/>
      </w:pPr>
      <w:r>
        <w:t>6. StatisticsForm.cs - 統計顯示</w:t>
      </w:r>
    </w:p>
    <w:p>
      <w:pPr>
        <w:pStyle w:val="ListBullet"/>
      </w:pPr>
      <w:r>
        <w:t>涵蓋課本功能：</w:t>
      </w:r>
    </w:p>
    <w:p>
      <w:pPr>
        <w:pStyle w:val="ListBullet"/>
      </w:pPr>
      <w:r>
        <w:t>- 檔案操作 (讀取 records.json)</w:t>
      </w:r>
    </w:p>
    <w:p>
      <w:pPr>
        <w:pStyle w:val="ListBullet"/>
      </w:pPr>
      <w:r>
        <w:t>- LINQ 與集合分組統計</w:t>
      </w:r>
    </w:p>
    <w:p>
      <w:pPr>
        <w:pStyle w:val="ListBullet"/>
      </w:pPr>
      <w:r>
        <w:t>- 字串操作與格式化</w:t>
      </w:r>
    </w:p>
    <w:p>
      <w:pPr>
        <w:pStyle w:val="ListBullet"/>
      </w:pPr>
      <w:r>
        <w:t>- 事件處理 (按鈕、載入、重整事件)</w:t>
      </w:r>
    </w:p>
    <w:p>
      <w:pPr>
        <w:pStyle w:val="ListBullet"/>
      </w:pPr>
      <w:r>
        <w:t>- 自訂繪圖 (GroupBox 去虛線)</w:t>
      </w:r>
    </w:p>
    <w:p>
      <w:pPr>
        <w:pStyle w:val="Heading2"/>
      </w:pPr>
      <w:r>
        <w:t>7. EmailForm.cs - 食物資訊郵件寄送</w:t>
      </w:r>
    </w:p>
    <w:p>
      <w:pPr>
        <w:pStyle w:val="ListBullet"/>
      </w:pPr>
      <w:r>
        <w:t>涵蓋課本功能：</w:t>
      </w:r>
    </w:p>
    <w:p>
      <w:pPr>
        <w:pStyle w:val="ListBullet"/>
      </w:pPr>
      <w:r>
        <w:t>- 網路通訊 (SMTP 郵件寄送)</w:t>
      </w:r>
    </w:p>
    <w:p>
      <w:pPr>
        <w:pStyle w:val="ListBullet"/>
      </w:pPr>
      <w:r>
        <w:t>- 事件處理 (按鈕事件)</w:t>
      </w:r>
    </w:p>
    <w:p>
      <w:pPr>
        <w:pStyle w:val="ListBullet"/>
      </w:pPr>
      <w:r>
        <w:t>- 正規表達式 (Email 格式驗證)</w:t>
      </w:r>
    </w:p>
    <w:p>
      <w:pPr>
        <w:pStyle w:val="ListBullet"/>
      </w:pPr>
      <w:r>
        <w:t>- 例外處理 (SMTP 例外與一般例外)</w:t>
      </w:r>
    </w:p>
    <w:p>
      <w:pPr>
        <w:pStyle w:val="ListBullet"/>
      </w:pPr>
      <w:r>
        <w:t>- 字串操作 (郵件內容組成)</w:t>
      </w:r>
    </w:p>
    <w:p>
      <w:pPr>
        <w:pStyle w:val="Heading2"/>
      </w:pPr>
      <w:r>
        <w:t>8. FormResizer.cs - 窗體與控制項縮放</w:t>
      </w:r>
    </w:p>
    <w:p>
      <w:pPr>
        <w:pStyle w:val="ListBullet"/>
      </w:pPr>
      <w:r>
        <w:t>涵蓋課本功能：</w:t>
      </w:r>
    </w:p>
    <w:p>
      <w:pPr>
        <w:pStyle w:val="ListBullet"/>
      </w:pPr>
      <w:r>
        <w:t>- 類別與物件</w:t>
      </w:r>
    </w:p>
    <w:p>
      <w:pPr>
        <w:pStyle w:val="ListBullet"/>
      </w:pPr>
      <w:r>
        <w:t>- 事件處理 (Timer)</w:t>
      </w:r>
    </w:p>
    <w:p>
      <w:pPr>
        <w:pStyle w:val="ListBullet"/>
      </w:pPr>
      <w:r>
        <w:t>- 字串操作</w:t>
      </w:r>
    </w:p>
    <w:p>
      <w:pPr>
        <w:pStyle w:val="ListBullet"/>
      </w:pPr>
      <w:r>
        <w:t>- 封裝與私有欄位</w:t>
      </w:r>
    </w:p>
    <w:p>
      <w:pPr>
        <w:pStyle w:val="ListBullet"/>
      </w:pPr>
      <w:r>
        <w:t>- 委派與事件</w:t>
      </w:r>
    </w:p>
    <w:p>
      <w:pPr>
        <w:pStyle w:val="ListBullet"/>
      </w:pPr>
      <w:r>
        <w:t>- 動態物件管理 (Font、字體大小調整)</w:t>
      </w:r>
    </w:p>
    <w:p>
      <w:pPr>
        <w:pStyle w:val="Heading1"/>
      </w:pPr>
      <w:r>
        <w:t>總結</w:t>
      </w:r>
    </w:p>
    <w:p>
      <w:pPr>
        <w:jc w:val="left"/>
      </w:pPr>
      <w:r>
        <w:t>你程式碼涵蓋了超過以下 10+ 個課本重點：</w:t>
      </w:r>
    </w:p>
    <w:p>
      <w:pPr>
        <w:pStyle w:val="ListBullet"/>
      </w:pPr>
      <w:r>
        <w:t>- 類別與物件</w:t>
      </w:r>
    </w:p>
    <w:p>
      <w:pPr>
        <w:pStyle w:val="ListBullet"/>
      </w:pPr>
      <w:r>
        <w:t>- 繼承與多型</w:t>
      </w:r>
    </w:p>
    <w:p>
      <w:pPr>
        <w:pStyle w:val="ListBullet"/>
      </w:pPr>
      <w:r>
        <w:t>- 事件與委派</w:t>
      </w:r>
    </w:p>
    <w:p>
      <w:pPr>
        <w:pStyle w:val="ListBullet"/>
      </w:pPr>
      <w:r>
        <w:t>- 例外處理</w:t>
      </w:r>
    </w:p>
    <w:p>
      <w:pPr>
        <w:pStyle w:val="ListBullet"/>
      </w:pPr>
      <w:r>
        <w:t>- 檔案讀寫 (文字檔/JSON)</w:t>
      </w:r>
    </w:p>
    <w:p>
      <w:pPr>
        <w:pStyle w:val="ListBullet"/>
      </w:pPr>
      <w:r>
        <w:t>- 正規表達式</w:t>
      </w:r>
    </w:p>
    <w:p>
      <w:pPr>
        <w:pStyle w:val="ListBullet"/>
      </w:pPr>
      <w:r>
        <w:t>- 字串處理</w:t>
      </w:r>
    </w:p>
    <w:p>
      <w:pPr>
        <w:pStyle w:val="ListBullet"/>
      </w:pPr>
      <w:r>
        <w:t>- 日期時間處理</w:t>
      </w:r>
    </w:p>
    <w:p>
      <w:pPr>
        <w:pStyle w:val="ListBullet"/>
      </w:pPr>
      <w:r>
        <w:t>- 網路郵件發送</w:t>
      </w:r>
    </w:p>
    <w:p>
      <w:pPr>
        <w:pStyle w:val="ListBullet"/>
      </w:pPr>
      <w:r>
        <w:t>- 動態控制項管理</w:t>
      </w:r>
    </w:p>
    <w:p>
      <w:pPr>
        <w:pStyle w:val="ListBullet"/>
      </w:pPr>
      <w:r>
        <w:t>- 多執行續（Timer事件）</w:t>
      </w:r>
    </w:p>
    <w:p>
      <w:pPr>
        <w:jc w:val="left"/>
      </w:pPr>
    </w:p>
    <w:p>
      <w:pPr>
        <w:jc w:val="left"/>
      </w:pPr>
      <w:r>
        <w:t>這樣已超過老師要求的至少5項課本功能。</w:t>
      </w:r>
    </w:p>
    <w:p>
      <w:pPr>
        <w:jc w:val="left"/>
      </w:pPr>
    </w:p>
    <w:p>
      <w:pPr>
        <w:jc w:val="left"/>
      </w:pPr>
      <w:r>
        <w:t>你可以把這段文字複製貼到Word或Google文件中，再另存PDF檔即可完成報告。</w:t>
      </w:r>
    </w:p>
    <w:p>
      <w:pPr>
        <w:jc w:val="left"/>
      </w:pPr>
    </w:p>
    <w:p>
      <w:pPr>
        <w:jc w:val="left"/>
      </w:pPr>
      <w:r>
        <w:t>需要我做什麼後續服務？例如：</w:t>
      </w:r>
    </w:p>
    <w:p>
      <w:pPr>
        <w:pStyle w:val="ListBullet"/>
      </w:pPr>
      <w:r>
        <w:t>- 幫你生成 Word 檔（.docx）</w:t>
      </w:r>
    </w:p>
    <w:p>
      <w:pPr>
        <w:pStyle w:val="ListBullet"/>
      </w:pPr>
      <w:r>
        <w:t>- 幫你用 Markdown 格式排版好</w:t>
      </w:r>
    </w:p>
    <w:p>
      <w:pPr>
        <w:pStyle w:val="ListBullet"/>
      </w:pPr>
      <w:r>
        <w:t>- 幫你切分成多份報告檔案</w:t>
      </w:r>
    </w:p>
    <w:p>
      <w:pPr>
        <w:pStyle w:val="ListBullet"/>
      </w:pPr>
      <w:r>
        <w:t>- 幫你生成 PPT 大綱等</w:t>
      </w:r>
    </w:p>
    <w:p>
      <w:pPr>
        <w:jc w:val="left"/>
      </w:pPr>
    </w:p>
    <w:p>
      <w:pPr>
        <w:jc w:val="left"/>
      </w:pPr>
      <w:r>
        <w:t>隨時說！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